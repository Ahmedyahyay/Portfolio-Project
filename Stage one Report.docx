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Stage 1 Report</w:t>
      </w:r>
    </w:p>
    <w:p>
      <w:pPr>
        <w:pStyle w:val="Heading1"/>
      </w:pPr>
      <w:r>
        <w:t>1. Team Formation Overview</w:t>
      </w:r>
    </w:p>
    <w:p>
      <w:pPr>
        <w:pStyle w:val="Heading2"/>
      </w:pPr>
      <w:r>
        <w:t>Team Members &amp; Roles</w:t>
      </w:r>
    </w:p>
    <w:p>
      <w:r>
        <w:t>Saad Alarifi</w:t>
      </w:r>
    </w:p>
    <w:p>
      <w:r>
        <w:t>Abdullah Alameeri</w:t>
      </w:r>
    </w:p>
    <w:p>
      <w:r>
        <w:t>Ahmed Dawwari</w:t>
      </w:r>
    </w:p>
    <w:p>
      <w:pPr>
        <w:pStyle w:val="Heading2"/>
      </w:pPr>
      <w:r>
        <w:t>Collaboration Strategies</w:t>
      </w:r>
    </w:p>
    <w:p>
      <w:r>
        <w:t>Weekly sync meetings via Zoom/Google Meet</w:t>
      </w:r>
    </w:p>
    <w:p>
      <w:r>
        <w:t>Daily communication through Slack/Discord</w:t>
      </w:r>
    </w:p>
    <w:p>
      <w:r>
        <w:t>Shared project board on Trello/Jira for task tracking</w:t>
      </w:r>
    </w:p>
    <w:p>
      <w:r>
        <w:t>Centralized documentation on Google Docs/Notion</w:t>
      </w:r>
    </w:p>
    <w:p>
      <w:pPr>
        <w:pStyle w:val="Heading1"/>
      </w:pPr>
      <w:r>
        <w:t>2. Ideas Explored</w:t>
      </w:r>
    </w:p>
    <w:p>
      <w:pPr>
        <w:pStyle w:val="Heading2"/>
      </w:pPr>
      <w:r>
        <w:t>Mental Health Support App</w:t>
      </w:r>
    </w:p>
    <w:p>
      <w:r>
        <w:t>Description: AI-powered journaling + peer support</w:t>
      </w:r>
    </w:p>
    <w:p>
      <w:r>
        <w:t>Reason for Rejection: Limited expertise in psychology; high risk for data privacy</w:t>
      </w:r>
    </w:p>
    <w:p>
      <w:pPr>
        <w:pStyle w:val="Heading2"/>
      </w:pPr>
      <w:r>
        <w:t>Language Exchange Platform</w:t>
      </w:r>
    </w:p>
    <w:p>
      <w:r>
        <w:t>Description: Connects learners worldwide for conversation practice</w:t>
      </w:r>
    </w:p>
    <w:p>
      <w:r>
        <w:t>Reason for Rejection: Strong competition (Tandem, HelloTalk); less innovative</w:t>
      </w:r>
    </w:p>
    <w:p>
      <w:pPr>
        <w:pStyle w:val="Heading2"/>
      </w:pPr>
      <w:r>
        <w:t>IoT Smart Plant Care</w:t>
      </w:r>
    </w:p>
    <w:p>
      <w:r>
        <w:t>Description: Soil sensors + app for plant monitoring</w:t>
      </w:r>
    </w:p>
    <w:p>
      <w:r>
        <w:t>Reason for Rejection: Hardware integration is too complex for the current timeline</w:t>
      </w:r>
    </w:p>
    <w:p>
      <w:pPr>
        <w:pStyle w:val="Heading2"/>
      </w:pPr>
      <w:r>
        <w:t>AI Resume Builder</w:t>
      </w:r>
    </w:p>
    <w:p>
      <w:r>
        <w:t>Description: Tailors resumes to job postings automatically</w:t>
      </w:r>
    </w:p>
    <w:p>
      <w:r>
        <w:t>Reason for Rejection: Requires advanced NLP training models; resource-heavy</w:t>
      </w:r>
    </w:p>
    <w:p>
      <w:pPr>
        <w:pStyle w:val="Heading1"/>
      </w:pPr>
      <w:r>
        <w:t>3. Selected MVP Concept</w:t>
      </w:r>
    </w:p>
    <w:p>
      <w:pPr>
        <w:pStyle w:val="Heading2"/>
      </w:pPr>
      <w:r>
        <w:t>Chosen Idea: Personal Nutrition Assistant</w:t>
      </w:r>
    </w:p>
    <w:p>
      <w:r>
        <w:t>Summary</w:t>
      </w:r>
    </w:p>
    <w:p>
      <w:r>
        <w:t>A mobile/web application that suggests personalized meal plans and recipes based on user dietary preferences, restrictions, and local grocery availability.</w:t>
      </w:r>
    </w:p>
    <w:p>
      <w:pPr>
        <w:pStyle w:val="Heading2"/>
      </w:pPr>
      <w:r>
        <w:t>Reasons for Selection</w:t>
      </w:r>
    </w:p>
    <w:p>
      <w:r>
        <w:t>Feasibility: Can be developed using simple databases and APIs for nutrition information</w:t>
      </w:r>
    </w:p>
    <w:p>
      <w:r>
        <w:t>Innovation: Bridges personal health with convenience and real-time grocery data</w:t>
      </w:r>
    </w:p>
    <w:p>
      <w:r>
        <w:t>Alignment: Matches the team’s skills in app development, API integration, and UX</w:t>
      </w:r>
    </w:p>
    <w:p>
      <w:r>
        <w:t>Scalability: Potential to integrate with wearable devices, nutritionists, or delivery apps</w:t>
      </w:r>
    </w:p>
    <w:p>
      <w:pPr>
        <w:pStyle w:val="Heading2"/>
      </w:pPr>
      <w:r>
        <w:t>Potential Challenges</w:t>
      </w:r>
    </w:p>
    <w:p>
      <w:r>
        <w:t>Ensuring accurate nutritional data for a wide range of foods</w:t>
      </w:r>
    </w:p>
    <w:p>
      <w:r>
        <w:t>Building an intuitive and user-friendly interface</w:t>
      </w:r>
    </w:p>
    <w:p>
      <w:r>
        <w:t>Handling diverse dietary restrictions (vegan, diabetic, etc.)</w:t>
      </w:r>
    </w:p>
    <w:p>
      <w:pPr>
        <w:pStyle w:val="Heading2"/>
      </w:pPr>
      <w:r>
        <w:t>Opportunities</w:t>
      </w:r>
    </w:p>
    <w:p>
      <w:r>
        <w:t>Rising global focus on health and wellness</w:t>
      </w:r>
    </w:p>
    <w:p>
      <w:r>
        <w:t>Partnerships with grocery chains, gyms, or nutritionists</w:t>
      </w:r>
    </w:p>
    <w:p>
      <w:r>
        <w:t>Expansion into premium features (AI-driven meal coaching, grocery delivery)</w:t>
      </w:r>
    </w:p>
    <w:p>
      <w:pPr>
        <w:pStyle w:val="Heading1"/>
      </w:pPr>
      <w:r>
        <w:t>4. Decision and Refinement</w:t>
      </w:r>
    </w:p>
    <w:p>
      <w:r>
        <w:t>Brainstorming session conducted on [date] with all team members. Applied SCAMPER and mind-mapping techniques to generate and refine ideas. Feasibility analysis covered technical complexity, business value, and development timeline. Team vote selected Personal Nutrition Assistant as the MVP.</w:t>
      </w:r>
    </w:p>
    <w:p>
      <w:pPr>
        <w:pStyle w:val="Heading1"/>
      </w:pPr>
      <w:r>
        <w:t>5. Documentation</w:t>
      </w:r>
    </w:p>
    <w:p>
      <w:r>
        <w:t>All meeting notes are stored in Google Docs. Brainstorming boards saved in Trello. Decision-making matrix documented in Notion.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